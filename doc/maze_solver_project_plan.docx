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Table‑Top Maze Solver Robot Project Plan</w:t>
      </w:r>
    </w:p>
    <w:p/>
    <w:p>
      <w:pPr>
        <w:pStyle w:val="Heading1"/>
      </w:pPr>
      <w:r>
        <w:t>1. Bill of Materials (Hardware)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Notes &amp; Specs</w:t>
            </w:r>
          </w:p>
        </w:tc>
        <w:tc>
          <w:tcPr>
            <w:tcW w:type="dxa" w:w="2160"/>
          </w:tcPr>
          <w:p>
            <w:r>
              <w:t>Typical Cost (USD)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Raspberry Pi 4 Model B (2 GB+ RAM)</w:t>
            </w:r>
          </w:p>
        </w:tc>
        <w:tc>
          <w:tcPr>
            <w:tcW w:type="dxa" w:w="2160"/>
          </w:tcPr>
          <w:p>
            <w:r>
              <w:t>On‑board Wi‑Fi/BT, 40 GPIO pins</w:t>
            </w:r>
          </w:p>
        </w:tc>
        <w:tc>
          <w:tcPr>
            <w:tcW w:type="dxa" w:w="2160"/>
          </w:tcPr>
          <w:p>
            <w:r>
              <w:t>45 – 60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micro‑SD card (16 GB+)</w:t>
            </w:r>
          </w:p>
        </w:tc>
        <w:tc>
          <w:tcPr>
            <w:tcW w:type="dxa" w:w="2160"/>
          </w:tcPr>
          <w:p>
            <w:r>
              <w:t>Pre‑flash with Raspberry Pi OS Lite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Dual‑motor driver (TB6612FNG or L298N)</w:t>
            </w:r>
          </w:p>
        </w:tc>
        <w:tc>
          <w:tcPr>
            <w:tcW w:type="dxa" w:w="2160"/>
          </w:tcPr>
          <w:p>
            <w:r>
              <w:t>1.2 A peak/channel; 3‑5 V logic</w:t>
            </w:r>
          </w:p>
        </w:tc>
        <w:tc>
          <w:tcPr>
            <w:tcW w:type="dxa" w:w="2160"/>
          </w:tcPr>
          <w:p>
            <w:r>
              <w:t>4 – 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 V mini DC gear motors (≈150 RPM)</w:t>
            </w:r>
          </w:p>
        </w:tc>
        <w:tc>
          <w:tcPr>
            <w:tcW w:type="dxa" w:w="2160"/>
          </w:tcPr>
          <w:p>
            <w:r>
              <w:t>Metal or plastic gearbox</w:t>
            </w:r>
          </w:p>
        </w:tc>
        <w:tc>
          <w:tcPr>
            <w:tcW w:type="dxa" w:w="2160"/>
          </w:tcPr>
          <w:p>
            <w:r>
              <w:t>6 ea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Wheels (65 mm) &amp; wheel adapters</w:t>
            </w:r>
          </w:p>
        </w:tc>
        <w:tc>
          <w:tcPr>
            <w:tcW w:type="dxa" w:w="2160"/>
          </w:tcPr>
          <w:p>
            <w:r>
              <w:t>Matches motor shafts</w:t>
            </w:r>
          </w:p>
        </w:tc>
        <w:tc>
          <w:tcPr>
            <w:tcW w:type="dxa" w:w="2160"/>
          </w:tcPr>
          <w:p>
            <w:r>
              <w:t>5 pair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Caster ball or omni‑wheel</w:t>
            </w:r>
          </w:p>
        </w:tc>
        <w:tc>
          <w:tcPr>
            <w:tcW w:type="dxa" w:w="2160"/>
          </w:tcPr>
          <w:p>
            <w:r>
              <w:t>Front support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IR reflective line sensors (TCRT5000)</w:t>
            </w:r>
          </w:p>
        </w:tc>
        <w:tc>
          <w:tcPr>
            <w:tcW w:type="dxa" w:w="2160"/>
          </w:tcPr>
          <w:p>
            <w:r>
              <w:t>AO+DO pins; 3.3 V</w:t>
            </w:r>
          </w:p>
        </w:tc>
        <w:tc>
          <w:tcPr>
            <w:tcW w:type="dxa" w:w="2160"/>
          </w:tcPr>
          <w:p>
            <w:r>
              <w:t>1 ea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Raspberry Pi Camera v2 or HQ Camera + lens</w:t>
            </w:r>
          </w:p>
        </w:tc>
        <w:tc>
          <w:tcPr>
            <w:tcW w:type="dxa" w:w="2160"/>
          </w:tcPr>
          <w:p>
            <w:r>
              <w:t>640×480 @ 60 fps fine</w:t>
            </w:r>
          </w:p>
        </w:tc>
        <w:tc>
          <w:tcPr>
            <w:tcW w:type="dxa" w:w="2160"/>
          </w:tcPr>
          <w:p>
            <w:r>
              <w:t>15 – 25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Power bank (5 V @ 2 A min, 10 000 mAh)</w:t>
            </w:r>
          </w:p>
        </w:tc>
        <w:tc>
          <w:tcPr>
            <w:tcW w:type="dxa" w:w="2160"/>
          </w:tcPr>
          <w:p>
            <w:r>
              <w:t>USB‑C → Pi; USB‑A → 5 V DC/DC for motors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DC/DC “buck” converter (5 V → 6–7 V)</w:t>
            </w:r>
          </w:p>
        </w:tc>
        <w:tc>
          <w:tcPr>
            <w:tcW w:type="dxa" w:w="2160"/>
          </w:tcPr>
          <w:p>
            <w:r>
              <w:t>Feeds motor driver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Assorted M3 screws, spacers, standoffs</w:t>
            </w:r>
          </w:p>
        </w:tc>
        <w:tc>
          <w:tcPr>
            <w:tcW w:type="dxa" w:w="2160"/>
          </w:tcPr>
          <w:p>
            <w:r>
              <w:t>Mount Pi &amp; camera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Dupont jumper wires, mini breadboard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Poster‑board maze</w:t>
            </w:r>
          </w:p>
        </w:tc>
        <w:tc>
          <w:tcPr>
            <w:tcW w:type="dxa" w:w="2160"/>
          </w:tcPr>
          <w:p>
            <w:r>
              <w:t>White foam core + black tape tracks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AprilTags or QR codes</w:t>
            </w:r>
          </w:p>
        </w:tc>
        <w:tc>
          <w:tcPr>
            <w:tcW w:type="dxa" w:w="2160"/>
          </w:tcPr>
          <w:p>
            <w:r>
              <w:t>Print 4–5 cm squares on matte paper</w:t>
            </w:r>
          </w:p>
        </w:tc>
        <w:tc>
          <w:tcPr>
            <w:tcW w:type="dxa" w:w="2160"/>
          </w:tcPr>
          <w:p>
            <w:r>
              <w:t>1 (ink)</w:t>
            </w:r>
          </w:p>
        </w:tc>
      </w:tr>
    </w:tbl>
    <w:p>
      <w:r>
        <w:t>Estimated total hardware budget: **~$120** if you need a Pi, or **~$70** if you already own one.</w:t>
      </w:r>
    </w:p>
    <w:p>
      <w:pPr>
        <w:pStyle w:val="Heading1"/>
      </w:pPr>
      <w:r>
        <w:t>2. Software &amp; Libraries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Layer</w:t>
            </w:r>
          </w:p>
        </w:tc>
        <w:tc>
          <w:tcPr>
            <w:tcW w:type="dxa" w:w="2880"/>
          </w:tcPr>
          <w:p>
            <w:r>
              <w:t>Choice</w:t>
            </w:r>
          </w:p>
        </w:tc>
        <w:tc>
          <w:tcPr>
            <w:tcW w:type="dxa" w:w="2880"/>
          </w:tcPr>
          <w:p>
            <w:r>
              <w:t>Install Command</w:t>
            </w:r>
          </w:p>
        </w:tc>
      </w:tr>
      <w:tr>
        <w:tc>
          <w:tcPr>
            <w:tcW w:type="dxa" w:w="2880"/>
          </w:tcPr>
          <w:p>
            <w:r>
              <w:t>OS</w:t>
            </w:r>
          </w:p>
        </w:tc>
        <w:tc>
          <w:tcPr>
            <w:tcW w:type="dxa" w:w="2880"/>
          </w:tcPr>
          <w:p>
            <w:r>
              <w:t>Raspberry Pi OS Lite (32‑bit Bookworm)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GPIO</w:t>
            </w:r>
          </w:p>
        </w:tc>
        <w:tc>
          <w:tcPr>
            <w:tcW w:type="dxa" w:w="2880"/>
          </w:tcPr>
          <w:p>
            <w:r>
              <w:t>pigpio daemon</w:t>
            </w:r>
          </w:p>
        </w:tc>
        <w:tc>
          <w:tcPr>
            <w:tcW w:type="dxa" w:w="2880"/>
          </w:tcPr>
          <w:p>
            <w:r>
              <w:t>sudo apt install pigpio python3-pigpio</w:t>
            </w:r>
          </w:p>
        </w:tc>
      </w:tr>
      <w:tr>
        <w:tc>
          <w:tcPr>
            <w:tcW w:type="dxa" w:w="2880"/>
          </w:tcPr>
          <w:p>
            <w:r>
              <w:t>Motor &amp; sensor helper</w:t>
            </w:r>
          </w:p>
        </w:tc>
        <w:tc>
          <w:tcPr>
            <w:tcW w:type="dxa" w:w="2880"/>
          </w:tcPr>
          <w:p>
            <w:r>
              <w:t>gpiozero</w:t>
            </w:r>
          </w:p>
        </w:tc>
        <w:tc>
          <w:tcPr>
            <w:tcW w:type="dxa" w:w="2880"/>
          </w:tcPr>
          <w:p>
            <w:r>
              <w:t>pip install gpiozero</w:t>
            </w:r>
          </w:p>
        </w:tc>
      </w:tr>
      <w:tr>
        <w:tc>
          <w:tcPr>
            <w:tcW w:type="dxa" w:w="2880"/>
          </w:tcPr>
          <w:p>
            <w:r>
              <w:t>Vision</w:t>
            </w:r>
          </w:p>
        </w:tc>
        <w:tc>
          <w:tcPr>
            <w:tcW w:type="dxa" w:w="2880"/>
          </w:tcPr>
          <w:p>
            <w:r>
              <w:t>opencv‑python (&gt;= 4.10)</w:t>
            </w:r>
          </w:p>
        </w:tc>
        <w:tc>
          <w:tcPr>
            <w:tcW w:type="dxa" w:w="2880"/>
          </w:tcPr>
          <w:p>
            <w:r>
              <w:t>pip install opencv-python</w:t>
            </w:r>
          </w:p>
        </w:tc>
      </w:tr>
      <w:tr>
        <w:tc>
          <w:tcPr>
            <w:tcW w:type="dxa" w:w="2880"/>
          </w:tcPr>
          <w:p>
            <w:r>
              <w:t>AprilTag</w:t>
            </w:r>
          </w:p>
        </w:tc>
        <w:tc>
          <w:tcPr>
            <w:tcW w:type="dxa" w:w="2880"/>
          </w:tcPr>
          <w:p>
            <w:r>
              <w:t>apriltag (RustPort) or pyzbar</w:t>
            </w:r>
          </w:p>
        </w:tc>
        <w:tc>
          <w:tcPr>
            <w:tcW w:type="dxa" w:w="2880"/>
          </w:tcPr>
          <w:p>
            <w:r>
              <w:t>pip install apriltag</w:t>
            </w:r>
          </w:p>
        </w:tc>
      </w:tr>
      <w:tr>
        <w:tc>
          <w:tcPr>
            <w:tcW w:type="dxa" w:w="2880"/>
          </w:tcPr>
          <w:p>
            <w:r>
              <w:t>Graphs &amp; search</w:t>
            </w:r>
          </w:p>
        </w:tc>
        <w:tc>
          <w:tcPr>
            <w:tcW w:type="dxa" w:w="2880"/>
          </w:tcPr>
          <w:p>
            <w:r>
              <w:t>networkx</w:t>
            </w:r>
          </w:p>
        </w:tc>
        <w:tc>
          <w:tcPr>
            <w:tcW w:type="dxa" w:w="2880"/>
          </w:tcPr>
          <w:p>
            <w:r>
              <w:t>pip install networkx</w:t>
            </w:r>
          </w:p>
        </w:tc>
      </w:tr>
      <w:tr>
        <w:tc>
          <w:tcPr>
            <w:tcW w:type="dxa" w:w="2880"/>
          </w:tcPr>
          <w:p>
            <w:r>
              <w:t>Data &amp; plotting</w:t>
            </w:r>
          </w:p>
        </w:tc>
        <w:tc>
          <w:tcPr>
            <w:tcW w:type="dxa" w:w="2880"/>
          </w:tcPr>
          <w:p>
            <w:r>
              <w:t>numpy, matplotlib</w:t>
            </w:r>
          </w:p>
        </w:tc>
        <w:tc>
          <w:tcPr>
            <w:tcW w:type="dxa" w:w="2880"/>
          </w:tcPr>
          <w:p>
            <w:r>
              <w:t>pip install numpy matplotlib</w:t>
            </w:r>
          </w:p>
        </w:tc>
      </w:tr>
      <w:tr>
        <w:tc>
          <w:tcPr>
            <w:tcW w:type="dxa" w:w="2880"/>
          </w:tcPr>
          <w:p>
            <w:r>
              <w:t>Dev‑ops</w:t>
            </w:r>
          </w:p>
        </w:tc>
        <w:tc>
          <w:tcPr>
            <w:tcW w:type="dxa" w:w="2880"/>
          </w:tcPr>
          <w:p>
            <w:r>
              <w:t>ssh, git, tmux</w:t>
            </w:r>
          </w:p>
        </w:tc>
        <w:tc>
          <w:tcPr>
            <w:tcW w:type="dxa" w:w="2880"/>
          </w:tcPr>
          <w:p>
            <w:r>
              <w:t>sudo apt install git tmux</w:t>
            </w:r>
          </w:p>
        </w:tc>
      </w:tr>
    </w:tbl>
    <w:p>
      <w:pPr>
        <w:pStyle w:val="Heading1"/>
      </w:pPr>
      <w:r>
        <w:t>3. Wiring at a Glance</w:t>
      </w:r>
    </w:p>
    <w:p>
      <w:r>
        <w:t>Pi        TB6612FNG              IR Sensors (x3)</w:t>
        <w:br/>
        <w:t>-----     ------------           -----------------</w:t>
        <w:br/>
        <w:t>5V  ──┬─► Vcc                    3V3 ─► Vcc</w:t>
        <w:br/>
        <w:t xml:space="preserve">      │                           GND ─► GND</w:t>
        <w:br/>
        <w:t xml:space="preserve">      └─► 5 V buck → motors      AO  ─► MCP3008   (if using analog)</w:t>
        <w:br/>
        <w:t>GND ─────► GND                   DO  ─► GPIO 17/27/22</w:t>
        <w:br/>
        <w:t>GPIO 18 ─► PWM A (motor L)       EN  ─► GND (always on)</w:t>
        <w:br/>
        <w:t>GPIO 23 ─► DIR A</w:t>
        <w:br/>
        <w:t>GPIO 13 ─► PWM B (motor R)       Pi Camera → CSI ribbon connector</w:t>
        <w:br/>
        <w:t>GPIO 24 ─► DIR B</w:t>
      </w:r>
    </w:p>
    <w:p>
      <w:pPr>
        <w:pStyle w:val="Heading1"/>
      </w:pPr>
      <w:r>
        <w:t>4. Roadmap &amp; Milestones (≈ 3 weeks)</w:t>
      </w:r>
    </w:p>
    <w:p>
      <w:pPr>
        <w:pStyle w:val="Heading2"/>
      </w:pPr>
      <w:r>
        <w:t>Week 0 — Setup &amp; sanity checks</w:t>
      </w:r>
    </w:p>
    <w:p>
      <w:pPr>
        <w:pStyle w:val="ListBullet"/>
      </w:pPr>
      <w:r>
        <w:t>Flash Pi OS Lite, enable SSH &amp; camera (raspi-config).</w:t>
      </w:r>
    </w:p>
    <w:p>
      <w:pPr>
        <w:pStyle w:val="ListBullet"/>
      </w:pPr>
      <w:r>
        <w:t>Update/upgrade, install libraries.</w:t>
      </w:r>
    </w:p>
    <w:p>
      <w:pPr>
        <w:pStyle w:val="ListBullet"/>
      </w:pPr>
      <w:r>
        <w:t>Blink an LED with gpiozero (verify GPIO).</w:t>
      </w:r>
    </w:p>
    <w:p>
      <w:pPr>
        <w:pStyle w:val="ListBullet"/>
      </w:pPr>
      <w:r>
        <w:t>Test camera feed with libcamera-hello.</w:t>
      </w:r>
    </w:p>
    <w:p>
      <w:pPr>
        <w:pStyle w:val="Heading2"/>
      </w:pPr>
      <w:r>
        <w:t>Week 1 — Chassis &amp; dead‑simple drive</w:t>
      </w:r>
    </w:p>
    <w:p>
      <w:pPr>
        <w:pStyle w:val="ListBullet"/>
      </w:pPr>
      <w:r>
        <w:t>Mount motors &amp; wheels on chassis; add caster wheel.</w:t>
      </w:r>
    </w:p>
    <w:p>
      <w:pPr>
        <w:pStyle w:val="ListBullet"/>
      </w:pPr>
      <w:r>
        <w:t>Wire motor driver &amp; buck; write 20‑line drive test.</w:t>
      </w:r>
    </w:p>
    <w:p>
      <w:pPr>
        <w:pStyle w:val="ListBullet"/>
      </w:pPr>
      <w:r>
        <w:t>Tune PWM for straight travel.</w:t>
      </w:r>
    </w:p>
    <w:p>
      <w:pPr>
        <w:pStyle w:val="ListBullet"/>
      </w:pPr>
      <w:r>
        <w:t>Mount Pi, tidy cables, untethered drive test.</w:t>
      </w:r>
    </w:p>
    <w:p>
      <w:pPr>
        <w:pStyle w:val="Heading2"/>
      </w:pPr>
      <w:r>
        <w:t>Week 2 — Line following &amp; tag detection</w:t>
      </w:r>
    </w:p>
    <w:p>
      <w:pPr>
        <w:pStyle w:val="ListBullet"/>
      </w:pPr>
      <w:r>
        <w:t>Install three IR sensors; set spacing &amp; height.</w:t>
      </w:r>
    </w:p>
    <w:p>
      <w:pPr>
        <w:pStyle w:val="ListBullet"/>
      </w:pPr>
      <w:r>
        <w:t>Calibrate thresholds; write proportional line‑follower.</w:t>
      </w:r>
    </w:p>
    <w:p>
      <w:pPr>
        <w:pStyle w:val="ListBullet"/>
      </w:pPr>
      <w:r>
        <w:t>Print AprilTags; run detection script, measure FPS.</w:t>
      </w:r>
    </w:p>
    <w:p>
      <w:pPr>
        <w:pStyle w:val="ListBullet"/>
      </w:pPr>
      <w:r>
        <w:t>Integrate: stop on junction → read tag → print ID.</w:t>
      </w:r>
    </w:p>
    <w:p>
      <w:pPr>
        <w:pStyle w:val="Heading2"/>
      </w:pPr>
      <w:r>
        <w:t>Week 3 — Graph build &amp; search</w:t>
      </w:r>
    </w:p>
    <w:p>
      <w:pPr>
        <w:pStyle w:val="ListBullet"/>
      </w:pPr>
      <w:r>
        <w:t>Implement Graph class using NetworkX.</w:t>
      </w:r>
    </w:p>
    <w:p>
      <w:pPr>
        <w:pStyle w:val="ListBullet"/>
      </w:pPr>
      <w:r>
        <w:t>Add nodes/edges on each new junction with length ticks.</w:t>
      </w:r>
    </w:p>
    <w:p>
      <w:pPr>
        <w:pStyle w:val="ListBullet"/>
      </w:pPr>
      <w:r>
        <w:t>Implement BFS (shortest path) and DFS fallback.</w:t>
      </w:r>
    </w:p>
    <w:p>
      <w:pPr>
        <w:pStyle w:val="ListBullet"/>
      </w:pPr>
      <w:r>
        <w:t>Loop: if current==goal stop; else move along next edge.</w:t>
      </w:r>
    </w:p>
    <w:p>
      <w:pPr>
        <w:pStyle w:val="Heading2"/>
      </w:pPr>
      <w:r>
        <w:t>Demo polish (2–3 evenings)</w:t>
      </w:r>
    </w:p>
    <w:p>
      <w:pPr>
        <w:pStyle w:val="ListBullet"/>
      </w:pPr>
      <w:r>
        <w:t>Live Matplotlib graph of discovered maze.</w:t>
      </w:r>
    </w:p>
    <w:p>
      <w:pPr>
        <w:pStyle w:val="ListBullet"/>
      </w:pPr>
      <w:r>
        <w:t>Add CLI flag --goal TAG_ID for dynamic replanning.</w:t>
      </w:r>
    </w:p>
    <w:p>
      <w:pPr>
        <w:pStyle w:val="ListBullet"/>
      </w:pPr>
      <w:r>
        <w:t>Record split‑screen demo video.</w:t>
      </w:r>
    </w:p>
    <w:p>
      <w:pPr>
        <w:pStyle w:val="Heading1"/>
      </w:pPr>
      <w:r>
        <w:t>5. Suggested Folder Structure</w:t>
      </w:r>
    </w:p>
    <w:p>
      <w:r>
        <w:t>maze_bot/</w:t>
        <w:br/>
        <w:t>├── hardware/</w:t>
        <w:br/>
        <w:t>│   └── wiring_diagram.fritzing</w:t>
        <w:br/>
        <w:t>├── python/</w:t>
        <w:br/>
        <w:t>│   ├── motor_driver.py</w:t>
        <w:br/>
        <w:t>│   ├── line_follow.py</w:t>
        <w:br/>
        <w:t>│   ├── tag_reader.py</w:t>
        <w:br/>
        <w:t>│   ├── graph_builder.py</w:t>
        <w:br/>
        <w:t>│   ├── search_algos.py</w:t>
        <w:br/>
        <w:t>│   └── main.py</w:t>
        <w:br/>
        <w:t>├── tests/</w:t>
        <w:br/>
        <w:t>│   └── test_search.py</w:t>
        <w:br/>
        <w:t>└── docs/</w:t>
        <w:br/>
        <w:t xml:space="preserve">    └── report.md</w:t>
      </w:r>
    </w:p>
    <w:p>
      <w:pPr>
        <w:pStyle w:val="Heading1"/>
      </w:pPr>
      <w:r>
        <w:t>6. Tips That Save Hours</w:t>
      </w:r>
    </w:p>
    <w:p>
      <w:pPr>
        <w:pStyle w:val="ListBullet"/>
      </w:pPr>
      <w:r>
        <w:t>Iterate in emulation first — mock sensor inputs to debug search logic.</w:t>
      </w:r>
    </w:p>
    <w:p>
      <w:pPr>
        <w:pStyle w:val="ListBullet"/>
      </w:pPr>
      <w:r>
        <w:t>Use timestamps instead of encoders for initial edge weights.</w:t>
      </w:r>
    </w:p>
    <w:p>
      <w:pPr>
        <w:pStyle w:val="ListBullet"/>
      </w:pPr>
      <w:r>
        <w:t>Set up a laptop Wi‑Fi hotspot for demos on‑the‑go.</w:t>
      </w:r>
    </w:p>
    <w:p>
      <w:pPr>
        <w:pStyle w:val="ListBullet"/>
      </w:pPr>
      <w:r>
        <w:t>Keep a spare power bank charging to avoid downtime.</w:t>
      </w:r>
    </w:p>
    <w:p/>
    <w:p>
      <w:r>
        <w:t>Good luck building and demoing your maze‑solving robot!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