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5E4B" w14:textId="1993F535" w:rsidR="00454CDC" w:rsidRDefault="0087063B" w:rsidP="0087063B">
      <w:pPr>
        <w:pStyle w:val="Title"/>
        <w:jc w:val="center"/>
      </w:pPr>
      <w:r>
        <w:t>Hardware Roadmap</w:t>
      </w:r>
    </w:p>
    <w:p w14:paraId="5C085DC1" w14:textId="77777777" w:rsidR="00454CDC" w:rsidRDefault="00454CDC"/>
    <w:p w14:paraId="197E7F1B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0 – Gather &amp; sanity-check the parts (½ 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3629"/>
        <w:gridCol w:w="1809"/>
      </w:tblGrid>
      <w:tr w:rsidR="0087063B" w:rsidRPr="0087063B" w14:paraId="09869526" w14:textId="77777777" w:rsidTr="00870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EF05F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r w:rsidRPr="0087063B">
              <w:rPr>
                <w:b/>
                <w:bCs/>
                <w:lang w:val="it-IT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7B843E2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proofErr w:type="spellStart"/>
            <w:r w:rsidRPr="0087063B">
              <w:rPr>
                <w:b/>
                <w:bCs/>
                <w:lang w:val="it-IT"/>
              </w:rPr>
              <w:t>What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to look for</w:t>
            </w:r>
          </w:p>
        </w:tc>
        <w:tc>
          <w:tcPr>
            <w:tcW w:w="0" w:type="auto"/>
            <w:vAlign w:val="center"/>
            <w:hideMark/>
          </w:tcPr>
          <w:p w14:paraId="1310E0A3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proofErr w:type="spellStart"/>
            <w:r w:rsidRPr="0087063B">
              <w:rPr>
                <w:b/>
                <w:bCs/>
                <w:lang w:val="it-IT"/>
              </w:rPr>
              <w:t>Why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</w:t>
            </w:r>
            <w:proofErr w:type="spellStart"/>
            <w:r w:rsidRPr="0087063B">
              <w:rPr>
                <w:b/>
                <w:bCs/>
                <w:lang w:val="it-IT"/>
              </w:rPr>
              <w:t>you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</w:t>
            </w:r>
            <w:proofErr w:type="spellStart"/>
            <w:r w:rsidRPr="0087063B">
              <w:rPr>
                <w:b/>
                <w:bCs/>
                <w:lang w:val="it-IT"/>
              </w:rPr>
              <w:t>need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</w:t>
            </w:r>
            <w:proofErr w:type="spellStart"/>
            <w:r w:rsidRPr="0087063B">
              <w:rPr>
                <w:b/>
                <w:bCs/>
                <w:lang w:val="it-IT"/>
              </w:rPr>
              <w:t>it</w:t>
            </w:r>
            <w:proofErr w:type="spellEnd"/>
          </w:p>
        </w:tc>
      </w:tr>
      <w:tr w:rsidR="0087063B" w:rsidRPr="0087063B" w14:paraId="1D1041F1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94AC" w14:textId="77777777" w:rsidR="0087063B" w:rsidRPr="0087063B" w:rsidRDefault="0087063B" w:rsidP="0087063B">
            <w:r w:rsidRPr="0087063B">
              <w:t>Raspberry Pi 3 B (or 3 B+) in clear case</w:t>
            </w:r>
          </w:p>
        </w:tc>
        <w:tc>
          <w:tcPr>
            <w:tcW w:w="0" w:type="auto"/>
            <w:vAlign w:val="center"/>
            <w:hideMark/>
          </w:tcPr>
          <w:p w14:paraId="2F983100" w14:textId="77777777" w:rsidR="0087063B" w:rsidRPr="0087063B" w:rsidRDefault="0087063B" w:rsidP="0087063B">
            <w:r w:rsidRPr="0087063B">
              <w:t>HDMI bootscreen, healthy 5 V rail</w:t>
            </w:r>
          </w:p>
        </w:tc>
        <w:tc>
          <w:tcPr>
            <w:tcW w:w="0" w:type="auto"/>
            <w:vAlign w:val="center"/>
            <w:hideMark/>
          </w:tcPr>
          <w:p w14:paraId="7C9C8E69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The brain</w:t>
            </w:r>
          </w:p>
        </w:tc>
      </w:tr>
      <w:tr w:rsidR="0087063B" w:rsidRPr="0087063B" w14:paraId="0FD11A8D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E6E54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Boe-Bot chassis</w:t>
            </w:r>
          </w:p>
        </w:tc>
        <w:tc>
          <w:tcPr>
            <w:tcW w:w="0" w:type="auto"/>
            <w:vAlign w:val="center"/>
            <w:hideMark/>
          </w:tcPr>
          <w:p w14:paraId="0B9B53B3" w14:textId="77777777" w:rsidR="0087063B" w:rsidRPr="0087063B" w:rsidRDefault="0087063B" w:rsidP="0087063B">
            <w:r w:rsidRPr="0087063B">
              <w:t>Two Parallax continuous-rotation servos already bolted to frame</w:t>
            </w:r>
          </w:p>
        </w:tc>
        <w:tc>
          <w:tcPr>
            <w:tcW w:w="0" w:type="auto"/>
            <w:vAlign w:val="center"/>
            <w:hideMark/>
          </w:tcPr>
          <w:p w14:paraId="60E6C2EE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Mobile base</w:t>
            </w:r>
          </w:p>
        </w:tc>
      </w:tr>
      <w:tr w:rsidR="0087063B" w:rsidRPr="0087063B" w14:paraId="0B4210AD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50E3" w14:textId="77777777" w:rsidR="0087063B" w:rsidRPr="0087063B" w:rsidRDefault="0087063B" w:rsidP="0087063B">
            <w:r w:rsidRPr="0087063B">
              <w:t>Tiny white breadboard on green carrier</w:t>
            </w:r>
          </w:p>
        </w:tc>
        <w:tc>
          <w:tcPr>
            <w:tcW w:w="0" w:type="auto"/>
            <w:vAlign w:val="center"/>
            <w:hideMark/>
          </w:tcPr>
          <w:p w14:paraId="2ED0011D" w14:textId="77777777" w:rsidR="0087063B" w:rsidRPr="0087063B" w:rsidRDefault="0087063B" w:rsidP="0087063B">
            <w:r w:rsidRPr="0087063B">
              <w:t>Makes servo + sensor wiring painless</w:t>
            </w:r>
          </w:p>
        </w:tc>
        <w:tc>
          <w:tcPr>
            <w:tcW w:w="0" w:type="auto"/>
            <w:vAlign w:val="center"/>
            <w:hideMark/>
          </w:tcPr>
          <w:p w14:paraId="7CC7778B" w14:textId="77777777" w:rsidR="0087063B" w:rsidRPr="0087063B" w:rsidRDefault="0087063B" w:rsidP="0087063B"/>
        </w:tc>
      </w:tr>
      <w:tr w:rsidR="0087063B" w:rsidRPr="0087063B" w14:paraId="539F2018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7606" w14:textId="77777777" w:rsidR="0087063B" w:rsidRPr="0087063B" w:rsidRDefault="0087063B" w:rsidP="0087063B">
            <w:r w:rsidRPr="0087063B">
              <w:t xml:space="preserve">2× long black </w:t>
            </w:r>
            <w:r w:rsidRPr="0087063B">
              <w:rPr>
                <w:b/>
                <w:bCs/>
              </w:rPr>
              <w:t>IR LED/receiver pairs</w:t>
            </w:r>
            <w:r w:rsidRPr="0087063B">
              <w:t xml:space="preserve"> on front standoffs</w:t>
            </w:r>
          </w:p>
        </w:tc>
        <w:tc>
          <w:tcPr>
            <w:tcW w:w="0" w:type="auto"/>
            <w:vAlign w:val="center"/>
            <w:hideMark/>
          </w:tcPr>
          <w:p w14:paraId="416A67FF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Optional line/</w:t>
            </w:r>
            <w:proofErr w:type="spellStart"/>
            <w:r w:rsidRPr="0087063B">
              <w:rPr>
                <w:lang w:val="it-IT"/>
              </w:rPr>
              <w:t>obstacle</w:t>
            </w:r>
            <w:proofErr w:type="spellEnd"/>
            <w:r w:rsidRPr="0087063B">
              <w:rPr>
                <w:lang w:val="it-IT"/>
              </w:rPr>
              <w:t xml:space="preserve"> </w:t>
            </w:r>
            <w:proofErr w:type="spellStart"/>
            <w:r w:rsidRPr="0087063B">
              <w:rPr>
                <w:lang w:val="it-IT"/>
              </w:rPr>
              <w:t>sensors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474BC" w14:textId="77777777" w:rsidR="0087063B" w:rsidRPr="0087063B" w:rsidRDefault="0087063B" w:rsidP="0087063B">
            <w:pPr>
              <w:rPr>
                <w:lang w:val="it-IT"/>
              </w:rPr>
            </w:pPr>
          </w:p>
        </w:tc>
      </w:tr>
      <w:tr w:rsidR="0087063B" w:rsidRPr="0087063B" w14:paraId="14E90ED4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23B8" w14:textId="77777777" w:rsidR="0087063B" w:rsidRPr="0087063B" w:rsidRDefault="0087063B" w:rsidP="0087063B">
            <w:r w:rsidRPr="0087063B">
              <w:t>BASIC Stamp board (likely “Board of Education”)</w:t>
            </w:r>
          </w:p>
        </w:tc>
        <w:tc>
          <w:tcPr>
            <w:tcW w:w="0" w:type="auto"/>
            <w:vAlign w:val="center"/>
            <w:hideMark/>
          </w:tcPr>
          <w:p w14:paraId="662A0C01" w14:textId="77777777" w:rsidR="0087063B" w:rsidRPr="0087063B" w:rsidRDefault="0087063B" w:rsidP="0087063B">
            <w:r w:rsidRPr="0087063B">
              <w:t>We’ll remove or re-use</w:t>
            </w:r>
          </w:p>
        </w:tc>
        <w:tc>
          <w:tcPr>
            <w:tcW w:w="0" w:type="auto"/>
            <w:vAlign w:val="center"/>
            <w:hideMark/>
          </w:tcPr>
          <w:p w14:paraId="761B6B1C" w14:textId="77777777" w:rsidR="0087063B" w:rsidRPr="0087063B" w:rsidRDefault="0087063B" w:rsidP="0087063B"/>
        </w:tc>
      </w:tr>
      <w:tr w:rsidR="0087063B" w:rsidRPr="0087063B" w14:paraId="7688D3BA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A605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Power sources</w:t>
            </w:r>
          </w:p>
        </w:tc>
        <w:tc>
          <w:tcPr>
            <w:tcW w:w="0" w:type="auto"/>
            <w:vAlign w:val="center"/>
            <w:hideMark/>
          </w:tcPr>
          <w:p w14:paraId="03EFE0D7" w14:textId="77777777" w:rsidR="0087063B" w:rsidRPr="0087063B" w:rsidRDefault="0087063B" w:rsidP="0087063B">
            <w:r w:rsidRPr="0087063B">
              <w:t>• USB power bank (≥2 A)</w:t>
            </w:r>
            <w:r w:rsidRPr="0087063B">
              <w:br/>
              <w:t>• 4×AA holder (if present)</w:t>
            </w:r>
          </w:p>
        </w:tc>
        <w:tc>
          <w:tcPr>
            <w:tcW w:w="0" w:type="auto"/>
            <w:vAlign w:val="center"/>
            <w:hideMark/>
          </w:tcPr>
          <w:p w14:paraId="24915579" w14:textId="77777777" w:rsidR="0087063B" w:rsidRPr="0087063B" w:rsidRDefault="0087063B" w:rsidP="0087063B">
            <w:r w:rsidRPr="0087063B">
              <w:t>Separate rails for Pi &amp; servos</w:t>
            </w:r>
          </w:p>
        </w:tc>
      </w:tr>
      <w:tr w:rsidR="0087063B" w:rsidRPr="0087063B" w14:paraId="62AA235B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7F6D" w14:textId="77777777" w:rsidR="0087063B" w:rsidRPr="0087063B" w:rsidRDefault="0087063B" w:rsidP="0087063B">
            <w:r w:rsidRPr="0087063B">
              <w:t>Jump wires, small Phillips screwdriver, side cutters</w:t>
            </w:r>
          </w:p>
        </w:tc>
        <w:tc>
          <w:tcPr>
            <w:tcW w:w="0" w:type="auto"/>
            <w:vAlign w:val="center"/>
            <w:hideMark/>
          </w:tcPr>
          <w:p w14:paraId="0B38785B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06DE300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Tools</w:t>
            </w:r>
          </w:p>
        </w:tc>
      </w:tr>
    </w:tbl>
    <w:p w14:paraId="341B4847" w14:textId="77777777" w:rsidR="0087063B" w:rsidRPr="0087063B" w:rsidRDefault="0087063B" w:rsidP="0087063B">
      <w:r w:rsidRPr="0087063B">
        <w:t xml:space="preserve">Do a </w:t>
      </w:r>
      <w:r w:rsidRPr="0087063B">
        <w:rPr>
          <w:i/>
          <w:iCs/>
        </w:rPr>
        <w:t>dry fit</w:t>
      </w:r>
      <w:r w:rsidRPr="0087063B">
        <w:t xml:space="preserve">: verify each servo’s 3-pin header is labelled </w:t>
      </w:r>
      <w:r w:rsidRPr="0087063B">
        <w:rPr>
          <w:b/>
          <w:bCs/>
        </w:rPr>
        <w:t>S (white/yellow)</w:t>
      </w:r>
      <w:r w:rsidRPr="0087063B">
        <w:t xml:space="preserve"> / </w:t>
      </w:r>
      <w:r w:rsidRPr="0087063B">
        <w:rPr>
          <w:b/>
          <w:bCs/>
        </w:rPr>
        <w:t>+ (red)</w:t>
      </w:r>
      <w:r w:rsidRPr="0087063B">
        <w:t xml:space="preserve"> / </w:t>
      </w:r>
      <w:r w:rsidRPr="0087063B">
        <w:rPr>
          <w:b/>
          <w:bCs/>
        </w:rPr>
        <w:t>– (black)</w:t>
      </w:r>
      <w:r w:rsidRPr="0087063B">
        <w:t>.</w:t>
      </w:r>
    </w:p>
    <w:p w14:paraId="15B0AD0E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5161BC57">
          <v:rect id="_x0000_i1069" style="width:0;height:1.5pt" o:hralign="center" o:hrstd="t" o:hr="t" fillcolor="#a0a0a0" stroked="f"/>
        </w:pict>
      </w:r>
    </w:p>
    <w:p w14:paraId="35EB9CB9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1 – Free the chassis (30 min)</w:t>
      </w:r>
    </w:p>
    <w:p w14:paraId="2AE8263F" w14:textId="77777777" w:rsidR="0087063B" w:rsidRPr="0087063B" w:rsidRDefault="0087063B" w:rsidP="0087063B">
      <w:pPr>
        <w:numPr>
          <w:ilvl w:val="0"/>
          <w:numId w:val="10"/>
        </w:numPr>
      </w:pPr>
      <w:r w:rsidRPr="0087063B">
        <w:rPr>
          <w:b/>
          <w:bCs/>
        </w:rPr>
        <w:t>Remove the BASIC Stamp</w:t>
      </w:r>
      <w:r w:rsidRPr="0087063B">
        <w:br/>
      </w:r>
      <w:r w:rsidRPr="0087063B">
        <w:rPr>
          <w:i/>
          <w:iCs/>
        </w:rPr>
        <w:t>Unplug its 9 V battery clip, then back out the four screws.</w:t>
      </w:r>
      <w:r w:rsidRPr="0087063B">
        <w:br/>
        <w:t>Keep the board in a static bag—you might want it later for another project.</w:t>
      </w:r>
    </w:p>
    <w:p w14:paraId="27100BD7" w14:textId="77777777" w:rsidR="0087063B" w:rsidRPr="0087063B" w:rsidRDefault="0087063B" w:rsidP="0087063B">
      <w:pPr>
        <w:numPr>
          <w:ilvl w:val="0"/>
          <w:numId w:val="10"/>
        </w:numPr>
      </w:pPr>
      <w:r w:rsidRPr="0087063B">
        <w:rPr>
          <w:b/>
          <w:bCs/>
        </w:rPr>
        <w:t>Check the servo leads</w:t>
      </w:r>
      <w:r w:rsidRPr="0087063B">
        <w:br/>
        <w:t>They should exit up through the breadboard carrier. If they point downward, reroute them so the white/yellow signal wires reach the Pi easily.</w:t>
      </w:r>
    </w:p>
    <w:p w14:paraId="2DA2FF7D" w14:textId="77777777" w:rsidR="0087063B" w:rsidRPr="0087063B" w:rsidRDefault="0087063B" w:rsidP="0087063B">
      <w:pPr>
        <w:numPr>
          <w:ilvl w:val="0"/>
          <w:numId w:val="10"/>
        </w:numPr>
      </w:pPr>
      <w:r w:rsidRPr="0087063B">
        <w:rPr>
          <w:b/>
          <w:bCs/>
        </w:rPr>
        <w:lastRenderedPageBreak/>
        <w:t>Tighten wheel screws</w:t>
      </w:r>
      <w:r w:rsidRPr="0087063B">
        <w:br/>
        <w:t>Ensure the wheels don’t wobble; loose hubs cause drift you’ll blame on algorithms later!</w:t>
      </w:r>
    </w:p>
    <w:p w14:paraId="613023B8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2D8329FA">
          <v:rect id="_x0000_i1070" style="width:0;height:1.5pt" o:hralign="center" o:hrstd="t" o:hr="t" fillcolor="#a0a0a0" stroked="f"/>
        </w:pict>
      </w:r>
    </w:p>
    <w:p w14:paraId="0ED7245C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2 – Power architecture (45 min)</w:t>
      </w:r>
    </w:p>
    <w:p w14:paraId="6E9AA114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Option A – One USB power bank, step-up for servos</w:t>
      </w:r>
    </w:p>
    <w:p w14:paraId="3D227D4B" w14:textId="77777777" w:rsidR="0087063B" w:rsidRPr="0087063B" w:rsidRDefault="0087063B" w:rsidP="0087063B">
      <w:r w:rsidRPr="0087063B">
        <w:rPr>
          <w:i/>
          <w:iCs/>
        </w:rPr>
        <w:t>(simplest if you only have a power bank)</w:t>
      </w:r>
    </w:p>
    <w:p w14:paraId="6F2D77FE" w14:textId="77777777" w:rsidR="0087063B" w:rsidRPr="0087063B" w:rsidRDefault="0087063B" w:rsidP="0087063B">
      <w:pPr>
        <w:numPr>
          <w:ilvl w:val="0"/>
          <w:numId w:val="11"/>
        </w:numPr>
      </w:pPr>
      <w:r w:rsidRPr="0087063B">
        <w:rPr>
          <w:b/>
          <w:bCs/>
        </w:rPr>
        <w:t>USB-C/µ-B → Pi</w:t>
      </w:r>
      <w:r w:rsidRPr="0087063B">
        <w:t xml:space="preserve"> as usual.</w:t>
      </w:r>
    </w:p>
    <w:p w14:paraId="3E612BA2" w14:textId="77777777" w:rsidR="0087063B" w:rsidRPr="0087063B" w:rsidRDefault="0087063B" w:rsidP="0087063B">
      <w:pPr>
        <w:numPr>
          <w:ilvl w:val="0"/>
          <w:numId w:val="11"/>
        </w:numPr>
      </w:pPr>
      <w:r w:rsidRPr="0087063B">
        <w:t xml:space="preserve">Add a cheap </w:t>
      </w:r>
      <w:r w:rsidRPr="0087063B">
        <w:rPr>
          <w:b/>
          <w:bCs/>
        </w:rPr>
        <w:t>USB booster board</w:t>
      </w:r>
      <w:r w:rsidRPr="0087063B">
        <w:t xml:space="preserve"> that outputs 6 V from the same bank → servo “+”.</w:t>
      </w:r>
    </w:p>
    <w:p w14:paraId="30D3B01B" w14:textId="77777777" w:rsidR="0087063B" w:rsidRPr="0087063B" w:rsidRDefault="0087063B" w:rsidP="0087063B">
      <w:pPr>
        <w:numPr>
          <w:ilvl w:val="0"/>
          <w:numId w:val="11"/>
        </w:numPr>
      </w:pPr>
      <w:r w:rsidRPr="0087063B">
        <w:t xml:space="preserve">Tie booster </w:t>
      </w:r>
      <w:r w:rsidRPr="0087063B">
        <w:rPr>
          <w:b/>
          <w:bCs/>
        </w:rPr>
        <w:t>GND</w:t>
      </w:r>
      <w:r w:rsidRPr="0087063B">
        <w:t xml:space="preserve"> to Pi </w:t>
      </w:r>
      <w:r w:rsidRPr="0087063B">
        <w:rPr>
          <w:b/>
          <w:bCs/>
        </w:rPr>
        <w:t>GND</w:t>
      </w:r>
      <w:r w:rsidRPr="0087063B">
        <w:t xml:space="preserve"> so PWM signals share a reference.</w:t>
      </w:r>
    </w:p>
    <w:p w14:paraId="4417D5DF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Option B – Two supplies (rock-solid)</w:t>
      </w:r>
    </w:p>
    <w:p w14:paraId="6174B296" w14:textId="77777777" w:rsidR="0087063B" w:rsidRPr="0087063B" w:rsidRDefault="0087063B" w:rsidP="0087063B">
      <w:pPr>
        <w:numPr>
          <w:ilvl w:val="0"/>
          <w:numId w:val="12"/>
        </w:numPr>
      </w:pPr>
      <w:r w:rsidRPr="0087063B">
        <w:t>Pi runs from the power bank.</w:t>
      </w:r>
    </w:p>
    <w:p w14:paraId="54F417E1" w14:textId="77777777" w:rsidR="0087063B" w:rsidRPr="0087063B" w:rsidRDefault="0087063B" w:rsidP="0087063B">
      <w:pPr>
        <w:numPr>
          <w:ilvl w:val="0"/>
          <w:numId w:val="12"/>
        </w:numPr>
      </w:pPr>
      <w:r w:rsidRPr="0087063B">
        <w:t>Servos run from 4×AA NiMH pack (≈5.2 V fresh).</w:t>
      </w:r>
    </w:p>
    <w:p w14:paraId="33450874" w14:textId="77777777" w:rsidR="0087063B" w:rsidRPr="0087063B" w:rsidRDefault="0087063B" w:rsidP="0087063B">
      <w:pPr>
        <w:numPr>
          <w:ilvl w:val="0"/>
          <w:numId w:val="12"/>
        </w:numPr>
      </w:pPr>
      <w:r w:rsidRPr="0087063B">
        <w:rPr>
          <w:b/>
          <w:bCs/>
        </w:rPr>
        <w:t>Must</w:t>
      </w:r>
      <w:r w:rsidRPr="0087063B">
        <w:t xml:space="preserve"> connect AA pack </w:t>
      </w:r>
      <w:r w:rsidRPr="0087063B">
        <w:rPr>
          <w:b/>
          <w:bCs/>
        </w:rPr>
        <w:t>GND</w:t>
      </w:r>
      <w:r w:rsidRPr="0087063B">
        <w:t xml:space="preserve"> to Pi </w:t>
      </w:r>
      <w:r w:rsidRPr="0087063B">
        <w:rPr>
          <w:b/>
          <w:bCs/>
        </w:rPr>
        <w:t>GND</w:t>
      </w:r>
      <w:r w:rsidRPr="0087063B">
        <w:t>.</w:t>
      </w:r>
    </w:p>
    <w:p w14:paraId="7A620B53" w14:textId="77777777" w:rsidR="0087063B" w:rsidRPr="0087063B" w:rsidRDefault="0087063B" w:rsidP="0087063B">
      <w:r w:rsidRPr="0087063B">
        <w:rPr>
          <w:b/>
          <w:bCs/>
        </w:rPr>
        <w:t>Tip:</w:t>
      </w:r>
      <w:r w:rsidRPr="0087063B">
        <w:t xml:space="preserve"> stick a small toggle switch in-line with the servo pack so you can cut motor power without yanking cables.</w:t>
      </w:r>
    </w:p>
    <w:p w14:paraId="1E597068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1BEE2387">
          <v:rect id="_x0000_i1071" style="width:0;height:1.5pt" o:hralign="center" o:hrstd="t" o:hr="t" fillcolor="#a0a0a0" stroked="f"/>
        </w:pict>
      </w:r>
    </w:p>
    <w:p w14:paraId="683A05FE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3 – Mounting the Pi on the chassis (20 min)</w:t>
      </w:r>
    </w:p>
    <w:p w14:paraId="1504D4AA" w14:textId="77777777" w:rsidR="0087063B" w:rsidRPr="0087063B" w:rsidRDefault="0087063B" w:rsidP="0087063B">
      <w:pPr>
        <w:numPr>
          <w:ilvl w:val="0"/>
          <w:numId w:val="13"/>
        </w:numPr>
      </w:pPr>
      <w:r w:rsidRPr="0087063B">
        <w:t>Fastest: industrial Velcro on the clear case lid → top plate.</w:t>
      </w:r>
    </w:p>
    <w:p w14:paraId="755F4D1B" w14:textId="77777777" w:rsidR="0087063B" w:rsidRPr="0087063B" w:rsidRDefault="0087063B" w:rsidP="0087063B">
      <w:pPr>
        <w:numPr>
          <w:ilvl w:val="0"/>
          <w:numId w:val="13"/>
        </w:numPr>
      </w:pPr>
      <w:r w:rsidRPr="0087063B">
        <w:t>Neater: 4× ½-inch M3 standoffs through the acrylic, nuts on underside.</w:t>
      </w:r>
    </w:p>
    <w:p w14:paraId="641DEC5C" w14:textId="77777777" w:rsidR="0087063B" w:rsidRPr="0087063B" w:rsidRDefault="0087063B" w:rsidP="0087063B">
      <w:pPr>
        <w:numPr>
          <w:ilvl w:val="0"/>
          <w:numId w:val="13"/>
        </w:numPr>
      </w:pPr>
      <w:r w:rsidRPr="0087063B">
        <w:t>Leave the CSI ribbon port facing forward if you’ll add a camera.</w:t>
      </w:r>
    </w:p>
    <w:p w14:paraId="6B016075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19D5C55E">
          <v:rect id="_x0000_i1072" style="width:0;height:1.5pt" o:hralign="center" o:hrstd="t" o:hr="t" fillcolor="#a0a0a0" stroked="f"/>
        </w:pict>
      </w:r>
    </w:p>
    <w:p w14:paraId="2EDE5CF2" w14:textId="77777777" w:rsidR="0087063B" w:rsidRPr="0087063B" w:rsidRDefault="0087063B" w:rsidP="0087063B">
      <w:pPr>
        <w:rPr>
          <w:b/>
          <w:bCs/>
          <w:lang w:val="it-IT"/>
        </w:rPr>
      </w:pPr>
      <w:proofErr w:type="spellStart"/>
      <w:r w:rsidRPr="0087063B">
        <w:rPr>
          <w:b/>
          <w:bCs/>
          <w:lang w:val="it-IT"/>
        </w:rPr>
        <w:t>Phase</w:t>
      </w:r>
      <w:proofErr w:type="spellEnd"/>
      <w:r w:rsidRPr="0087063B">
        <w:rPr>
          <w:b/>
          <w:bCs/>
          <w:lang w:val="it-IT"/>
        </w:rPr>
        <w:t xml:space="preserve"> 4 – </w:t>
      </w:r>
      <w:proofErr w:type="spellStart"/>
      <w:r w:rsidRPr="0087063B">
        <w:rPr>
          <w:b/>
          <w:bCs/>
          <w:lang w:val="it-IT"/>
        </w:rPr>
        <w:t>Signal</w:t>
      </w:r>
      <w:proofErr w:type="spellEnd"/>
      <w:r w:rsidRPr="0087063B">
        <w:rPr>
          <w:b/>
          <w:bCs/>
          <w:lang w:val="it-IT"/>
        </w:rPr>
        <w:t xml:space="preserve"> </w:t>
      </w:r>
      <w:proofErr w:type="spellStart"/>
      <w:r w:rsidRPr="0087063B">
        <w:rPr>
          <w:b/>
          <w:bCs/>
          <w:lang w:val="it-IT"/>
        </w:rPr>
        <w:t>wiring</w:t>
      </w:r>
      <w:proofErr w:type="spellEnd"/>
      <w:r w:rsidRPr="0087063B">
        <w:rPr>
          <w:b/>
          <w:bCs/>
          <w:lang w:val="it-IT"/>
        </w:rPr>
        <w:t xml:space="preserve"> (1 hour)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3030"/>
        <w:gridCol w:w="3001"/>
      </w:tblGrid>
      <w:tr w:rsidR="0087063B" w:rsidRPr="0087063B" w14:paraId="3F1D28F1" w14:textId="77777777" w:rsidTr="00870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A06DE2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r w:rsidRPr="0087063B">
              <w:rPr>
                <w:b/>
                <w:bCs/>
                <w:lang w:val="it-IT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5CA432E5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r w:rsidRPr="0087063B">
              <w:rPr>
                <w:b/>
                <w:bCs/>
                <w:lang w:val="it-IT"/>
              </w:rPr>
              <w:t>Pi Pin (BCM)</w:t>
            </w:r>
          </w:p>
        </w:tc>
        <w:tc>
          <w:tcPr>
            <w:tcW w:w="0" w:type="auto"/>
            <w:vAlign w:val="center"/>
            <w:hideMark/>
          </w:tcPr>
          <w:p w14:paraId="22415316" w14:textId="77777777" w:rsidR="0087063B" w:rsidRPr="0087063B" w:rsidRDefault="0087063B" w:rsidP="0087063B">
            <w:pPr>
              <w:rPr>
                <w:b/>
                <w:bCs/>
                <w:lang w:val="it-IT"/>
              </w:rPr>
            </w:pPr>
            <w:r w:rsidRPr="0087063B">
              <w:rPr>
                <w:b/>
                <w:bCs/>
                <w:lang w:val="it-IT"/>
              </w:rPr>
              <w:t xml:space="preserve">Breadboard </w:t>
            </w:r>
            <w:proofErr w:type="spellStart"/>
            <w:r w:rsidRPr="0087063B">
              <w:rPr>
                <w:b/>
                <w:bCs/>
                <w:lang w:val="it-IT"/>
              </w:rPr>
              <w:t>row</w:t>
            </w:r>
            <w:proofErr w:type="spellEnd"/>
          </w:p>
        </w:tc>
      </w:tr>
      <w:tr w:rsidR="0087063B" w:rsidRPr="0087063B" w14:paraId="0756C1D9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876FF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b/>
                <w:bCs/>
                <w:lang w:val="it-IT"/>
              </w:rPr>
              <w:t xml:space="preserve">Left servo </w:t>
            </w:r>
            <w:proofErr w:type="spellStart"/>
            <w:r w:rsidRPr="0087063B">
              <w:rPr>
                <w:b/>
                <w:bCs/>
                <w:lang w:val="it-IT"/>
              </w:rPr>
              <w:t>signal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9FF7C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GPIO 18</w:t>
            </w:r>
          </w:p>
        </w:tc>
        <w:tc>
          <w:tcPr>
            <w:tcW w:w="0" w:type="auto"/>
            <w:vAlign w:val="center"/>
            <w:hideMark/>
          </w:tcPr>
          <w:p w14:paraId="198B12A3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White/</w:t>
            </w:r>
            <w:proofErr w:type="spellStart"/>
            <w:r w:rsidRPr="0087063B">
              <w:rPr>
                <w:lang w:val="it-IT"/>
              </w:rPr>
              <w:t>yellow</w:t>
            </w:r>
            <w:proofErr w:type="spellEnd"/>
            <w:r w:rsidRPr="0087063B">
              <w:rPr>
                <w:lang w:val="it-IT"/>
              </w:rPr>
              <w:t xml:space="preserve"> </w:t>
            </w:r>
            <w:proofErr w:type="spellStart"/>
            <w:r w:rsidRPr="0087063B">
              <w:rPr>
                <w:lang w:val="it-IT"/>
              </w:rPr>
              <w:t>wire</w:t>
            </w:r>
            <w:proofErr w:type="spellEnd"/>
          </w:p>
        </w:tc>
      </w:tr>
      <w:tr w:rsidR="0087063B" w:rsidRPr="0087063B" w14:paraId="4386D54C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75203" w14:textId="77777777" w:rsidR="0087063B" w:rsidRPr="0087063B" w:rsidRDefault="0087063B" w:rsidP="0087063B">
            <w:pPr>
              <w:rPr>
                <w:lang w:val="it-IT"/>
              </w:rPr>
            </w:pPr>
            <w:proofErr w:type="spellStart"/>
            <w:r w:rsidRPr="0087063B">
              <w:rPr>
                <w:b/>
                <w:bCs/>
                <w:lang w:val="it-IT"/>
              </w:rPr>
              <w:t>Right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servo </w:t>
            </w:r>
            <w:proofErr w:type="spellStart"/>
            <w:r w:rsidRPr="0087063B">
              <w:rPr>
                <w:b/>
                <w:bCs/>
                <w:lang w:val="it-IT"/>
              </w:rPr>
              <w:t>signal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F20F0F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GPIO 19</w:t>
            </w:r>
          </w:p>
        </w:tc>
        <w:tc>
          <w:tcPr>
            <w:tcW w:w="0" w:type="auto"/>
            <w:vAlign w:val="center"/>
            <w:hideMark/>
          </w:tcPr>
          <w:p w14:paraId="2738A7B7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White/</w:t>
            </w:r>
            <w:proofErr w:type="spellStart"/>
            <w:r w:rsidRPr="0087063B">
              <w:rPr>
                <w:lang w:val="it-IT"/>
              </w:rPr>
              <w:t>yellow</w:t>
            </w:r>
            <w:proofErr w:type="spellEnd"/>
            <w:r w:rsidRPr="0087063B">
              <w:rPr>
                <w:lang w:val="it-IT"/>
              </w:rPr>
              <w:t xml:space="preserve"> </w:t>
            </w:r>
            <w:proofErr w:type="spellStart"/>
            <w:r w:rsidRPr="0087063B">
              <w:rPr>
                <w:lang w:val="it-IT"/>
              </w:rPr>
              <w:t>wire</w:t>
            </w:r>
            <w:proofErr w:type="spellEnd"/>
          </w:p>
        </w:tc>
      </w:tr>
      <w:tr w:rsidR="0087063B" w:rsidRPr="0087063B" w14:paraId="60DCACA3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98D5" w14:textId="77777777" w:rsidR="0087063B" w:rsidRPr="0087063B" w:rsidRDefault="0087063B" w:rsidP="0087063B">
            <w:r w:rsidRPr="0087063B">
              <w:rPr>
                <w:b/>
                <w:bCs/>
              </w:rPr>
              <w:lastRenderedPageBreak/>
              <w:t>IR-LED/receiver left OUT</w:t>
            </w:r>
          </w:p>
        </w:tc>
        <w:tc>
          <w:tcPr>
            <w:tcW w:w="0" w:type="auto"/>
            <w:vAlign w:val="center"/>
            <w:hideMark/>
          </w:tcPr>
          <w:p w14:paraId="0640DD27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GPIO 23</w:t>
            </w:r>
          </w:p>
        </w:tc>
        <w:tc>
          <w:tcPr>
            <w:tcW w:w="0" w:type="auto"/>
            <w:vAlign w:val="center"/>
            <w:hideMark/>
          </w:tcPr>
          <w:p w14:paraId="0170D65F" w14:textId="77777777" w:rsidR="0087063B" w:rsidRPr="0087063B" w:rsidRDefault="0087063B" w:rsidP="0087063B">
            <w:r w:rsidRPr="0087063B">
              <w:t>(if you plan to use)</w:t>
            </w:r>
          </w:p>
        </w:tc>
      </w:tr>
      <w:tr w:rsidR="0087063B" w:rsidRPr="0087063B" w14:paraId="656549E0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D6EA" w14:textId="77777777" w:rsidR="0087063B" w:rsidRPr="0087063B" w:rsidRDefault="0087063B" w:rsidP="0087063B">
            <w:r w:rsidRPr="0087063B">
              <w:rPr>
                <w:b/>
                <w:bCs/>
              </w:rPr>
              <w:t>IR-LED/receiver right OUT</w:t>
            </w:r>
          </w:p>
        </w:tc>
        <w:tc>
          <w:tcPr>
            <w:tcW w:w="0" w:type="auto"/>
            <w:vAlign w:val="center"/>
            <w:hideMark/>
          </w:tcPr>
          <w:p w14:paraId="4F5C8AF3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GPIO 24</w:t>
            </w:r>
          </w:p>
        </w:tc>
        <w:tc>
          <w:tcPr>
            <w:tcW w:w="0" w:type="auto"/>
            <w:vAlign w:val="center"/>
            <w:hideMark/>
          </w:tcPr>
          <w:p w14:paraId="2C4B721B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>(optional)</w:t>
            </w:r>
          </w:p>
        </w:tc>
      </w:tr>
      <w:tr w:rsidR="0087063B" w:rsidRPr="0087063B" w14:paraId="047557D0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0EEE" w14:textId="77777777" w:rsidR="0087063B" w:rsidRPr="0087063B" w:rsidRDefault="0087063B" w:rsidP="0087063B">
            <w:pPr>
              <w:rPr>
                <w:lang w:val="it-IT"/>
              </w:rPr>
            </w:pPr>
            <w:proofErr w:type="spellStart"/>
            <w:r w:rsidRPr="0087063B">
              <w:rPr>
                <w:b/>
                <w:bCs/>
                <w:lang w:val="it-IT"/>
              </w:rPr>
              <w:t>Shared</w:t>
            </w:r>
            <w:proofErr w:type="spellEnd"/>
            <w:r w:rsidRPr="0087063B">
              <w:rPr>
                <w:b/>
                <w:bCs/>
                <w:lang w:val="it-IT"/>
              </w:rPr>
              <w:t xml:space="preserve"> GND</w:t>
            </w:r>
          </w:p>
        </w:tc>
        <w:tc>
          <w:tcPr>
            <w:tcW w:w="0" w:type="auto"/>
            <w:vAlign w:val="center"/>
            <w:hideMark/>
          </w:tcPr>
          <w:p w14:paraId="3DD9CAA1" w14:textId="77777777" w:rsidR="0087063B" w:rsidRPr="0087063B" w:rsidRDefault="0087063B" w:rsidP="0087063B">
            <w:pPr>
              <w:rPr>
                <w:lang w:val="it-IT"/>
              </w:rPr>
            </w:pPr>
            <w:proofErr w:type="spellStart"/>
            <w:r w:rsidRPr="0087063B">
              <w:rPr>
                <w:lang w:val="it-IT"/>
              </w:rPr>
              <w:t>Any</w:t>
            </w:r>
            <w:proofErr w:type="spellEnd"/>
            <w:r w:rsidRPr="0087063B">
              <w:rPr>
                <w:lang w:val="it-IT"/>
              </w:rPr>
              <w:t xml:space="preserve"> Pi ground (pin 6, 9, 14, 20…)</w:t>
            </w:r>
          </w:p>
        </w:tc>
        <w:tc>
          <w:tcPr>
            <w:tcW w:w="0" w:type="auto"/>
            <w:vAlign w:val="center"/>
            <w:hideMark/>
          </w:tcPr>
          <w:p w14:paraId="673F5A3A" w14:textId="77777777" w:rsidR="0087063B" w:rsidRPr="0087063B" w:rsidRDefault="0087063B" w:rsidP="0087063B">
            <w:r w:rsidRPr="0087063B">
              <w:t>Black servo wires &amp; sensor GND</w:t>
            </w:r>
          </w:p>
        </w:tc>
      </w:tr>
      <w:tr w:rsidR="0087063B" w:rsidRPr="0087063B" w14:paraId="24BACD64" w14:textId="77777777" w:rsidTr="00870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79E4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b/>
                <w:bCs/>
                <w:lang w:val="it-IT"/>
              </w:rPr>
              <w:t xml:space="preserve">Servo V+ </w:t>
            </w:r>
            <w:proofErr w:type="spellStart"/>
            <w:r w:rsidRPr="0087063B">
              <w:rPr>
                <w:b/>
                <w:bCs/>
                <w:lang w:val="it-IT"/>
              </w:rPr>
              <w:t>rail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EE391" w14:textId="77777777" w:rsidR="0087063B" w:rsidRPr="0087063B" w:rsidRDefault="0087063B" w:rsidP="0087063B">
            <w:r w:rsidRPr="0087063B">
              <w:t>From booster or AA pack</w:t>
            </w:r>
          </w:p>
        </w:tc>
        <w:tc>
          <w:tcPr>
            <w:tcW w:w="0" w:type="auto"/>
            <w:vAlign w:val="center"/>
            <w:hideMark/>
          </w:tcPr>
          <w:p w14:paraId="441CECF2" w14:textId="77777777" w:rsidR="0087063B" w:rsidRPr="0087063B" w:rsidRDefault="0087063B" w:rsidP="0087063B">
            <w:pPr>
              <w:rPr>
                <w:lang w:val="it-IT"/>
              </w:rPr>
            </w:pPr>
            <w:r w:rsidRPr="0087063B">
              <w:rPr>
                <w:lang w:val="it-IT"/>
              </w:rPr>
              <w:t xml:space="preserve">Red servo </w:t>
            </w:r>
            <w:proofErr w:type="spellStart"/>
            <w:r w:rsidRPr="0087063B">
              <w:rPr>
                <w:lang w:val="it-IT"/>
              </w:rPr>
              <w:t>wires</w:t>
            </w:r>
            <w:proofErr w:type="spellEnd"/>
          </w:p>
        </w:tc>
      </w:tr>
    </w:tbl>
    <w:p w14:paraId="2D664820" w14:textId="77777777" w:rsidR="0087063B" w:rsidRPr="0087063B" w:rsidRDefault="0087063B" w:rsidP="0087063B">
      <w:r w:rsidRPr="0087063B">
        <w:rPr>
          <w:i/>
          <w:iCs/>
        </w:rPr>
        <w:t>Use the Pi’s 3.3 V logic directly—continuous-rotation servos accept it.</w:t>
      </w:r>
    </w:p>
    <w:p w14:paraId="47E9C273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39015A07">
          <v:rect id="_x0000_i1073" style="width:0;height:1.5pt" o:hralign="center" o:hrstd="t" o:hr="t" fillcolor="#a0a0a0" stroked="f"/>
        </w:pict>
      </w:r>
    </w:p>
    <w:p w14:paraId="6DD592E9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5 – Quick-and-dirty validation (40 min)</w:t>
      </w:r>
    </w:p>
    <w:p w14:paraId="3571EC62" w14:textId="77777777" w:rsidR="0087063B" w:rsidRPr="0087063B" w:rsidRDefault="0087063B" w:rsidP="0087063B">
      <w:pPr>
        <w:numPr>
          <w:ilvl w:val="0"/>
          <w:numId w:val="14"/>
        </w:numPr>
      </w:pPr>
      <w:r w:rsidRPr="0087063B">
        <w:rPr>
          <w:b/>
          <w:bCs/>
        </w:rPr>
        <w:t>Boot the Pi</w:t>
      </w:r>
      <w:r w:rsidRPr="0087063B">
        <w:t xml:space="preserve"> (headless SSH is fine).</w:t>
      </w:r>
    </w:p>
    <w:p w14:paraId="6E862944" w14:textId="77777777" w:rsidR="0087063B" w:rsidRPr="0087063B" w:rsidRDefault="0087063B" w:rsidP="0087063B">
      <w:pPr>
        <w:numPr>
          <w:ilvl w:val="0"/>
          <w:numId w:val="14"/>
        </w:numPr>
      </w:pPr>
      <w:r w:rsidRPr="0087063B">
        <w:t>sudo pigpiod to launch the precise PWM daemon.</w:t>
      </w:r>
    </w:p>
    <w:p w14:paraId="2BEA025A" w14:textId="77777777" w:rsidR="0087063B" w:rsidRPr="0087063B" w:rsidRDefault="0087063B" w:rsidP="0087063B">
      <w:pPr>
        <w:numPr>
          <w:ilvl w:val="0"/>
          <w:numId w:val="14"/>
        </w:numPr>
      </w:pPr>
      <w:r w:rsidRPr="0087063B">
        <w:t>Create servo_test.py exactly as we did earlier and run it:</w:t>
      </w:r>
    </w:p>
    <w:p w14:paraId="4B68F8DB" w14:textId="77777777" w:rsidR="0087063B" w:rsidRPr="0087063B" w:rsidRDefault="0087063B" w:rsidP="0087063B">
      <w:r w:rsidRPr="0087063B">
        <w:t>bash</w:t>
      </w:r>
    </w:p>
    <w:p w14:paraId="151FD250" w14:textId="77777777" w:rsidR="0087063B" w:rsidRPr="0087063B" w:rsidRDefault="0087063B" w:rsidP="0087063B">
      <w:r w:rsidRPr="0087063B">
        <w:t>CopyEdit</w:t>
      </w:r>
    </w:p>
    <w:p w14:paraId="00D3F7FF" w14:textId="77777777" w:rsidR="0087063B" w:rsidRPr="0087063B" w:rsidRDefault="0087063B" w:rsidP="0087063B">
      <w:r w:rsidRPr="0087063B">
        <w:t>python3 servo_test.py</w:t>
      </w:r>
    </w:p>
    <w:p w14:paraId="5EDD9633" w14:textId="77777777" w:rsidR="0087063B" w:rsidRPr="0087063B" w:rsidRDefault="0087063B" w:rsidP="0087063B">
      <w:r w:rsidRPr="0087063B">
        <w:rPr>
          <w:i/>
          <w:iCs/>
        </w:rPr>
        <w:t>Expect the robot to roll ~20 cm forward then back.</w:t>
      </w:r>
    </w:p>
    <w:p w14:paraId="75D814F1" w14:textId="77777777" w:rsidR="0087063B" w:rsidRPr="0087063B" w:rsidRDefault="0087063B" w:rsidP="0087063B">
      <w:pPr>
        <w:numPr>
          <w:ilvl w:val="0"/>
          <w:numId w:val="14"/>
        </w:numPr>
      </w:pPr>
      <w:r w:rsidRPr="0087063B">
        <w:t>If one wheel spins backward: swap left.value sign or detach the wheel and spin it 180 °.</w:t>
      </w:r>
    </w:p>
    <w:p w14:paraId="7DA854DD" w14:textId="77777777" w:rsidR="0087063B" w:rsidRPr="0087063B" w:rsidRDefault="0087063B" w:rsidP="0087063B">
      <w:pPr>
        <w:numPr>
          <w:ilvl w:val="0"/>
          <w:numId w:val="14"/>
        </w:numPr>
      </w:pPr>
      <w:r w:rsidRPr="0087063B">
        <w:t>If nothing moves, double-check:</w:t>
      </w:r>
    </w:p>
    <w:p w14:paraId="3DCC911B" w14:textId="77777777" w:rsidR="0087063B" w:rsidRPr="0087063B" w:rsidRDefault="0087063B" w:rsidP="0087063B">
      <w:pPr>
        <w:numPr>
          <w:ilvl w:val="1"/>
          <w:numId w:val="14"/>
        </w:numPr>
      </w:pPr>
      <w:r w:rsidRPr="0087063B">
        <w:t>Booster or AA pack actually on</w:t>
      </w:r>
    </w:p>
    <w:p w14:paraId="6BE78528" w14:textId="77777777" w:rsidR="0087063B" w:rsidRPr="0087063B" w:rsidRDefault="0087063B" w:rsidP="0087063B">
      <w:pPr>
        <w:numPr>
          <w:ilvl w:val="1"/>
          <w:numId w:val="14"/>
        </w:numPr>
      </w:pPr>
      <w:r w:rsidRPr="0087063B">
        <w:t>GND common between Pi and servo rail</w:t>
      </w:r>
    </w:p>
    <w:p w14:paraId="2BEC5342" w14:textId="77777777" w:rsidR="0087063B" w:rsidRPr="0087063B" w:rsidRDefault="0087063B" w:rsidP="0087063B">
      <w:pPr>
        <w:numPr>
          <w:ilvl w:val="1"/>
          <w:numId w:val="14"/>
        </w:numPr>
      </w:pPr>
      <w:r w:rsidRPr="0087063B">
        <w:t>GPIO numbers match the code.</w:t>
      </w:r>
    </w:p>
    <w:p w14:paraId="2442CB0B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03E77ED6">
          <v:rect id="_x0000_i1074" style="width:0;height:1.5pt" o:hralign="center" o:hrstd="t" o:hr="t" fillcolor="#a0a0a0" stroked="f"/>
        </w:pict>
      </w:r>
    </w:p>
    <w:p w14:paraId="31742416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Phase 6 – Optional sensors &amp; camera (1 hour)</w:t>
      </w:r>
    </w:p>
    <w:p w14:paraId="4F993795" w14:textId="77777777" w:rsidR="0087063B" w:rsidRPr="0087063B" w:rsidRDefault="0087063B" w:rsidP="0087063B">
      <w:pPr>
        <w:rPr>
          <w:b/>
          <w:bCs/>
          <w:lang w:val="it-IT"/>
        </w:rPr>
      </w:pPr>
      <w:r w:rsidRPr="0087063B">
        <w:rPr>
          <w:b/>
          <w:bCs/>
          <w:lang w:val="it-IT"/>
        </w:rPr>
        <w:t xml:space="preserve">IR </w:t>
      </w:r>
      <w:proofErr w:type="spellStart"/>
      <w:r w:rsidRPr="0087063B">
        <w:rPr>
          <w:b/>
          <w:bCs/>
          <w:lang w:val="it-IT"/>
        </w:rPr>
        <w:t>pairs</w:t>
      </w:r>
      <w:proofErr w:type="spellEnd"/>
    </w:p>
    <w:p w14:paraId="43F635EE" w14:textId="77777777" w:rsidR="0087063B" w:rsidRPr="0087063B" w:rsidRDefault="0087063B" w:rsidP="0087063B">
      <w:pPr>
        <w:numPr>
          <w:ilvl w:val="0"/>
          <w:numId w:val="15"/>
        </w:numPr>
      </w:pPr>
      <w:r w:rsidRPr="0087063B">
        <w:t xml:space="preserve">Unscrew each black cylindrical board → note which pin is </w:t>
      </w:r>
      <w:r w:rsidRPr="0087063B">
        <w:rPr>
          <w:b/>
          <w:bCs/>
        </w:rPr>
        <w:t>OUT</w:t>
      </w:r>
      <w:r w:rsidRPr="0087063B">
        <w:t xml:space="preserve"> (label on PCB).</w:t>
      </w:r>
    </w:p>
    <w:p w14:paraId="577FCD64" w14:textId="77777777" w:rsidR="0087063B" w:rsidRPr="0087063B" w:rsidRDefault="0087063B" w:rsidP="0087063B">
      <w:pPr>
        <w:numPr>
          <w:ilvl w:val="0"/>
          <w:numId w:val="15"/>
        </w:numPr>
      </w:pPr>
      <w:r w:rsidRPr="0087063B">
        <w:lastRenderedPageBreak/>
        <w:t>Connect OUT to GPIO 23/24; Vcc to servo + (5 V is fine); GND already common.</w:t>
      </w:r>
    </w:p>
    <w:p w14:paraId="5CF75EAD" w14:textId="77777777" w:rsidR="0087063B" w:rsidRPr="0087063B" w:rsidRDefault="0087063B" w:rsidP="0087063B">
      <w:pPr>
        <w:numPr>
          <w:ilvl w:val="0"/>
          <w:numId w:val="15"/>
        </w:numPr>
      </w:pPr>
      <w:r w:rsidRPr="0087063B">
        <w:t xml:space="preserve">gpiozero.DigitalInputDevice(23) should read </w:t>
      </w:r>
      <w:r w:rsidRPr="0087063B">
        <w:rPr>
          <w:b/>
          <w:bCs/>
        </w:rPr>
        <w:t>1 (open)</w:t>
      </w:r>
      <w:r w:rsidRPr="0087063B">
        <w:t xml:space="preserve"> and go </w:t>
      </w:r>
      <w:r w:rsidRPr="0087063B">
        <w:rPr>
          <w:b/>
          <w:bCs/>
        </w:rPr>
        <w:t>0</w:t>
      </w:r>
      <w:r w:rsidRPr="0087063B">
        <w:t xml:space="preserve"> when pointed at a close object or black tape.</w:t>
      </w:r>
    </w:p>
    <w:p w14:paraId="18F7FB86" w14:textId="77777777" w:rsidR="0087063B" w:rsidRPr="0087063B" w:rsidRDefault="0087063B" w:rsidP="0087063B">
      <w:pPr>
        <w:rPr>
          <w:b/>
          <w:bCs/>
          <w:lang w:val="it-IT"/>
        </w:rPr>
      </w:pPr>
      <w:r w:rsidRPr="0087063B">
        <w:rPr>
          <w:b/>
          <w:bCs/>
          <w:lang w:val="it-IT"/>
        </w:rPr>
        <w:t>Pi Camera</w:t>
      </w:r>
    </w:p>
    <w:p w14:paraId="7C791400" w14:textId="77777777" w:rsidR="0087063B" w:rsidRPr="0087063B" w:rsidRDefault="0087063B" w:rsidP="0087063B">
      <w:pPr>
        <w:numPr>
          <w:ilvl w:val="0"/>
          <w:numId w:val="16"/>
        </w:numPr>
      </w:pPr>
      <w:r w:rsidRPr="0087063B">
        <w:t>Mount on LEGO tower or a foam-core upright zip-tied to front standoff.</w:t>
      </w:r>
    </w:p>
    <w:p w14:paraId="4C01396A" w14:textId="77777777" w:rsidR="0087063B" w:rsidRPr="0087063B" w:rsidRDefault="0087063B" w:rsidP="0087063B">
      <w:pPr>
        <w:numPr>
          <w:ilvl w:val="0"/>
          <w:numId w:val="16"/>
        </w:numPr>
      </w:pPr>
      <w:r w:rsidRPr="0087063B">
        <w:t>Plug ribbon into CSI port; enable with sudo raspi-config.</w:t>
      </w:r>
    </w:p>
    <w:p w14:paraId="66046342" w14:textId="77777777" w:rsidR="0087063B" w:rsidRPr="0087063B" w:rsidRDefault="0087063B" w:rsidP="0087063B">
      <w:pPr>
        <w:numPr>
          <w:ilvl w:val="0"/>
          <w:numId w:val="16"/>
        </w:numPr>
      </w:pPr>
      <w:r w:rsidRPr="0087063B">
        <w:t>libcamera-hello should show live video.</w:t>
      </w:r>
    </w:p>
    <w:p w14:paraId="5160CD51" w14:textId="77777777" w:rsidR="0087063B" w:rsidRPr="0087063B" w:rsidRDefault="0087063B" w:rsidP="0087063B">
      <w:pPr>
        <w:rPr>
          <w:lang w:val="it-IT"/>
        </w:rPr>
      </w:pPr>
      <w:r w:rsidRPr="0087063B">
        <w:rPr>
          <w:lang w:val="it-IT"/>
        </w:rPr>
        <w:pict w14:anchorId="62F9855F">
          <v:rect id="_x0000_i1075" style="width:0;height:1.5pt" o:hralign="center" o:hrstd="t" o:hr="t" fillcolor="#a0a0a0" stroked="f"/>
        </w:pict>
      </w:r>
    </w:p>
    <w:p w14:paraId="09B17D50" w14:textId="77777777" w:rsidR="0087063B" w:rsidRPr="0087063B" w:rsidRDefault="0087063B" w:rsidP="0087063B">
      <w:pPr>
        <w:rPr>
          <w:b/>
          <w:bCs/>
        </w:rPr>
      </w:pPr>
      <w:r w:rsidRPr="0087063B">
        <w:rPr>
          <w:b/>
          <w:bCs/>
        </w:rPr>
        <w:t>Milestone check</w:t>
      </w:r>
    </w:p>
    <w:p w14:paraId="79211437" w14:textId="77777777" w:rsidR="0087063B" w:rsidRPr="0087063B" w:rsidRDefault="0087063B" w:rsidP="0087063B">
      <w:r w:rsidRPr="0087063B">
        <w:rPr>
          <w:rFonts w:ascii="Segoe UI Emoji" w:hAnsi="Segoe UI Emoji" w:cs="Segoe UI Emoji"/>
        </w:rPr>
        <w:t>✅</w:t>
      </w:r>
      <w:r w:rsidRPr="0087063B">
        <w:t xml:space="preserve"> Servos respond to Pi PWM</w:t>
      </w:r>
      <w:r w:rsidRPr="0087063B">
        <w:br/>
      </w:r>
      <w:r w:rsidRPr="0087063B">
        <w:rPr>
          <w:rFonts w:ascii="Segoe UI Emoji" w:hAnsi="Segoe UI Emoji" w:cs="Segoe UI Emoji"/>
        </w:rPr>
        <w:t>✅</w:t>
      </w:r>
      <w:r w:rsidRPr="0087063B">
        <w:t xml:space="preserve"> Chassis moves without brown-outs</w:t>
      </w:r>
      <w:r w:rsidRPr="0087063B">
        <w:br/>
      </w:r>
      <w:r w:rsidRPr="0087063B">
        <w:rPr>
          <w:rFonts w:ascii="Segoe UI Emoji" w:hAnsi="Segoe UI Emoji" w:cs="Segoe UI Emoji"/>
        </w:rPr>
        <w:t>✅</w:t>
      </w:r>
      <w:r w:rsidRPr="0087063B">
        <w:t xml:space="preserve"> At least one sensor or camera feeds data to Python</w:t>
      </w:r>
    </w:p>
    <w:p w14:paraId="05117DFE" w14:textId="77777777" w:rsidR="0087063B" w:rsidRPr="0087063B" w:rsidRDefault="0087063B" w:rsidP="0087063B">
      <w:r w:rsidRPr="0087063B">
        <w:t xml:space="preserve">You’re now ready to jump into </w:t>
      </w:r>
      <w:r w:rsidRPr="0087063B">
        <w:rPr>
          <w:b/>
          <w:bCs/>
        </w:rPr>
        <w:t>software integration</w:t>
      </w:r>
      <w:r w:rsidRPr="0087063B">
        <w:t>: PID line following, tag detection, graph building, etc.</w:t>
      </w:r>
    </w:p>
    <w:p w14:paraId="4129FF58" w14:textId="0C3FF236" w:rsidR="00454CDC" w:rsidRDefault="00454CDC"/>
    <w:sectPr w:rsidR="00454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1F83"/>
    <w:multiLevelType w:val="multilevel"/>
    <w:tmpl w:val="57E8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87569"/>
    <w:multiLevelType w:val="multilevel"/>
    <w:tmpl w:val="FF5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B1011"/>
    <w:multiLevelType w:val="multilevel"/>
    <w:tmpl w:val="05AE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777F3D"/>
    <w:multiLevelType w:val="multilevel"/>
    <w:tmpl w:val="5750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42A08"/>
    <w:multiLevelType w:val="multilevel"/>
    <w:tmpl w:val="537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390969"/>
    <w:multiLevelType w:val="multilevel"/>
    <w:tmpl w:val="8556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A1378"/>
    <w:multiLevelType w:val="multilevel"/>
    <w:tmpl w:val="388A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464171">
    <w:abstractNumId w:val="8"/>
  </w:num>
  <w:num w:numId="2" w16cid:durableId="372729966">
    <w:abstractNumId w:val="6"/>
  </w:num>
  <w:num w:numId="3" w16cid:durableId="1622497697">
    <w:abstractNumId w:val="5"/>
  </w:num>
  <w:num w:numId="4" w16cid:durableId="1455709462">
    <w:abstractNumId w:val="4"/>
  </w:num>
  <w:num w:numId="5" w16cid:durableId="961880387">
    <w:abstractNumId w:val="7"/>
  </w:num>
  <w:num w:numId="6" w16cid:durableId="2086217038">
    <w:abstractNumId w:val="3"/>
  </w:num>
  <w:num w:numId="7" w16cid:durableId="370502139">
    <w:abstractNumId w:val="2"/>
  </w:num>
  <w:num w:numId="8" w16cid:durableId="486635248">
    <w:abstractNumId w:val="1"/>
  </w:num>
  <w:num w:numId="9" w16cid:durableId="1918593703">
    <w:abstractNumId w:val="0"/>
  </w:num>
  <w:num w:numId="10" w16cid:durableId="65617422">
    <w:abstractNumId w:val="9"/>
  </w:num>
  <w:num w:numId="11" w16cid:durableId="650719969">
    <w:abstractNumId w:val="11"/>
  </w:num>
  <w:num w:numId="12" w16cid:durableId="544803807">
    <w:abstractNumId w:val="10"/>
  </w:num>
  <w:num w:numId="13" w16cid:durableId="1594050068">
    <w:abstractNumId w:val="13"/>
  </w:num>
  <w:num w:numId="14" w16cid:durableId="1654211767">
    <w:abstractNumId w:val="14"/>
  </w:num>
  <w:num w:numId="15" w16cid:durableId="169493260">
    <w:abstractNumId w:val="12"/>
  </w:num>
  <w:num w:numId="16" w16cid:durableId="15718427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CDC"/>
    <w:rsid w:val="0087063B"/>
    <w:rsid w:val="00AA1D8D"/>
    <w:rsid w:val="00B47730"/>
    <w:rsid w:val="00CB0664"/>
    <w:rsid w:val="00E643A1"/>
    <w:rsid w:val="00E70F98"/>
    <w:rsid w:val="00F571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066ECF"/>
  <w14:defaultImageDpi w14:val="300"/>
  <w15:docId w15:val="{950C48C6-70EE-41F7-B4D7-4840F86A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76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7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661</Words>
  <Characters>3105</Characters>
  <Application>Microsoft Office Word</Application>
  <DocSecurity>0</DocSecurity>
  <Lines>129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Del Gobbo</cp:lastModifiedBy>
  <cp:revision>2</cp:revision>
  <dcterms:created xsi:type="dcterms:W3CDTF">2013-12-23T23:15:00Z</dcterms:created>
  <dcterms:modified xsi:type="dcterms:W3CDTF">2025-04-24T22:40:00Z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a6a747d72d8e0da846c01b63a55db9ace996fd0ab69f97e6adf77dbd85c52167</vt:lpwstr>
  </property>
</Properties>
</file>